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나누기 연습문제</w:t>
      </w:r>
    </w:p>
    <w:p>
      <w:pPr>
        <w:pStyle w:val="Heading3"/>
      </w:pPr>
      <w:r>
        <w:t>소수점 둘째 자리까지 구하시오</w:t>
      </w:r>
    </w:p>
    <w:p>
      <w:pPr>
        <w:pStyle w:val="Heading1"/>
      </w:pPr>
      <w:r>
        <w:t>두자리수 나누기 한자리수</w:t>
      </w:r>
    </w:p>
    <w:p>
      <w:r>
        <w:t xml:space="preserve">7÷1 = </w:t>
      </w:r>
    </w:p>
    <w:p>
      <w:r>
        <w:t xml:space="preserve">6÷1 = </w:t>
      </w:r>
    </w:p>
    <w:p>
      <w:r>
        <w:t xml:space="preserve">8÷1 = </w:t>
      </w:r>
    </w:p>
    <w:p>
      <w:r>
        <w:t xml:space="preserve">7÷6 = </w:t>
      </w:r>
    </w:p>
    <w:p>
      <w:r>
        <w:t xml:space="preserve">6÷2 = </w:t>
      </w:r>
    </w:p>
    <w:p>
      <w:r>
        <w:t xml:space="preserve">9÷6 = </w:t>
      </w:r>
    </w:p>
    <w:p>
      <w:r>
        <w:t xml:space="preserve">5÷4 = </w:t>
      </w:r>
    </w:p>
    <w:p>
      <w:r>
        <w:t xml:space="preserve">6÷2 = </w:t>
      </w:r>
    </w:p>
    <w:p>
      <w:r>
        <w:t xml:space="preserve">6÷2 = </w:t>
      </w:r>
    </w:p>
    <w:p>
      <w:r>
        <w:t xml:space="preserve">9÷5 = </w:t>
      </w:r>
    </w:p>
    <w:p>
      <w:r>
        <w:t xml:space="preserve">4÷3 = </w:t>
      </w:r>
    </w:p>
    <w:p>
      <w:r>
        <w:t xml:space="preserve">9÷3 = </w:t>
      </w:r>
    </w:p>
    <w:p>
      <w:r>
        <w:t xml:space="preserve">5÷4 = </w:t>
      </w:r>
    </w:p>
    <w:p>
      <w:r>
        <w:t xml:space="preserve">8÷3 = </w:t>
      </w:r>
    </w:p>
    <w:p>
      <w:r>
        <w:t xml:space="preserve">6÷1 = </w:t>
      </w:r>
    </w:p>
    <w:p>
      <w:r>
        <w:t xml:space="preserve">2÷1 = </w:t>
      </w:r>
    </w:p>
    <w:p>
      <w:r>
        <w:t xml:space="preserve">8÷6 = </w:t>
      </w:r>
    </w:p>
    <w:p>
      <w:r>
        <w:t xml:space="preserve">7÷5 = </w:t>
      </w:r>
    </w:p>
    <w:p>
      <w:r>
        <w:t xml:space="preserve">3÷2 = </w:t>
      </w:r>
    </w:p>
    <w:p>
      <w:r>
        <w:t xml:space="preserve">9÷1 = </w:t>
      </w:r>
    </w:p>
    <w:p>
      <w:r>
        <w:t xml:space="preserve">4÷3 = </w:t>
      </w:r>
    </w:p>
    <w:p>
      <w:r>
        <w:t xml:space="preserve">8÷5 = </w:t>
      </w:r>
    </w:p>
    <w:p>
      <w:r>
        <w:t xml:space="preserve">5÷1 = </w:t>
      </w:r>
    </w:p>
    <w:p>
      <w:r>
        <w:t xml:space="preserve">7÷6 = </w:t>
      </w:r>
    </w:p>
    <w:p>
      <w:r>
        <w:t xml:space="preserve">6÷3 = </w:t>
      </w:r>
    </w:p>
    <w:p>
      <w:r>
        <w:t xml:space="preserve">8÷7 = </w:t>
      </w:r>
    </w:p>
    <w:p>
      <w:r>
        <w:t xml:space="preserve">8÷6 = </w:t>
      </w:r>
    </w:p>
    <w:p>
      <w:r>
        <w:t xml:space="preserve">7÷2 = </w:t>
      </w:r>
    </w:p>
    <w:p>
      <w:r>
        <w:t xml:space="preserve">4÷3 = </w:t>
      </w:r>
    </w:p>
    <w:p>
      <w:r>
        <w:t xml:space="preserve">8÷2 = </w:t>
      </w:r>
    </w:p>
    <w:p>
      <w:r>
        <w:t xml:space="preserve">8÷2 = </w:t>
      </w:r>
    </w:p>
    <w:p>
      <w:r>
        <w:t xml:space="preserve">5÷3 = </w:t>
      </w:r>
    </w:p>
    <w:p>
      <w:r>
        <w:t xml:space="preserve">9÷5 = </w:t>
      </w:r>
    </w:p>
    <w:p>
      <w:r>
        <w:t xml:space="preserve">9÷7 = </w:t>
      </w:r>
    </w:p>
    <w:p>
      <w:r>
        <w:t xml:space="preserve">9÷3 = </w:t>
      </w:r>
    </w:p>
    <w:p>
      <w:r>
        <w:t xml:space="preserve">9÷7 = </w:t>
      </w:r>
    </w:p>
    <w:p>
      <w:r>
        <w:t xml:space="preserve">2÷1 = </w:t>
      </w:r>
    </w:p>
    <w:p>
      <w:r>
        <w:t xml:space="preserve">3÷1 = </w:t>
      </w:r>
    </w:p>
    <w:p>
      <w:r>
        <w:t xml:space="preserve">8÷6 = </w:t>
      </w:r>
    </w:p>
    <w:p>
      <w:r>
        <w:t xml:space="preserve">9÷6 = </w:t>
      </w:r>
    </w:p>
    <w:p>
      <w:r>
        <w:t xml:space="preserve">7÷5 = </w:t>
      </w:r>
    </w:p>
    <w:p>
      <w:r>
        <w:t xml:space="preserve">6÷5 = </w:t>
      </w:r>
    </w:p>
    <w:p>
      <w:r>
        <w:t xml:space="preserve">6÷4 = </w:t>
      </w:r>
    </w:p>
    <w:p>
      <w:r>
        <w:t xml:space="preserve">8÷1 = </w:t>
      </w:r>
    </w:p>
    <w:p>
      <w:r>
        <w:t xml:space="preserve">7÷3 = </w:t>
      </w:r>
    </w:p>
    <w:p>
      <w:r>
        <w:t xml:space="preserve">7÷6 = </w:t>
      </w:r>
    </w:p>
    <w:p>
      <w:r>
        <w:t xml:space="preserve">7÷2 = </w:t>
      </w:r>
    </w:p>
    <w:p>
      <w:r>
        <w:t xml:space="preserve">9÷1 = </w:t>
      </w:r>
    </w:p>
    <w:p>
      <w:r>
        <w:t xml:space="preserve">7÷6 = </w:t>
      </w:r>
    </w:p>
    <w:p>
      <w:r>
        <w:t xml:space="preserve">8÷3 = </w:t>
      </w:r>
    </w:p>
    <w:p>
      <w:pPr>
        <w:pStyle w:val="Heading1"/>
      </w:pPr>
      <w:r>
        <w:t>두자리수 나누기 두자리수</w:t>
      </w:r>
    </w:p>
    <w:p>
      <w:r>
        <w:t xml:space="preserve">69÷48 = </w:t>
      </w:r>
    </w:p>
    <w:p>
      <w:r>
        <w:t xml:space="preserve">91÷14 = </w:t>
      </w:r>
    </w:p>
    <w:p>
      <w:r>
        <w:t xml:space="preserve">57÷35 = </w:t>
      </w:r>
    </w:p>
    <w:p>
      <w:r>
        <w:t xml:space="preserve">36÷18 = </w:t>
      </w:r>
    </w:p>
    <w:p>
      <w:r>
        <w:t xml:space="preserve">42÷40 = </w:t>
      </w:r>
    </w:p>
    <w:p>
      <w:r>
        <w:t xml:space="preserve">95÷49 = </w:t>
      </w:r>
    </w:p>
    <w:p>
      <w:r>
        <w:t xml:space="preserve">28÷19 = </w:t>
      </w:r>
    </w:p>
    <w:p>
      <w:r>
        <w:t xml:space="preserve">24÷18 = </w:t>
      </w:r>
    </w:p>
    <w:p>
      <w:r>
        <w:t xml:space="preserve">25÷16 = </w:t>
      </w:r>
    </w:p>
    <w:p>
      <w:r>
        <w:t xml:space="preserve">92÷78 = </w:t>
      </w:r>
    </w:p>
    <w:p>
      <w:r>
        <w:t xml:space="preserve">89÷83 = </w:t>
      </w:r>
    </w:p>
    <w:p>
      <w:r>
        <w:t xml:space="preserve">41÷31 = </w:t>
      </w:r>
    </w:p>
    <w:p>
      <w:r>
        <w:t xml:space="preserve">81÷65 = </w:t>
      </w:r>
    </w:p>
    <w:p>
      <w:r>
        <w:t xml:space="preserve">20÷13 = </w:t>
      </w:r>
    </w:p>
    <w:p>
      <w:r>
        <w:t xml:space="preserve">74÷33 = </w:t>
      </w:r>
    </w:p>
    <w:p>
      <w:r>
        <w:t xml:space="preserve">80÷19 = </w:t>
      </w:r>
    </w:p>
    <w:p>
      <w:r>
        <w:t xml:space="preserve">82÷11 = </w:t>
      </w:r>
    </w:p>
    <w:p>
      <w:r>
        <w:t xml:space="preserve">70÷10 = </w:t>
      </w:r>
    </w:p>
    <w:p>
      <w:r>
        <w:t xml:space="preserve">52÷44 = </w:t>
      </w:r>
    </w:p>
    <w:p>
      <w:r>
        <w:t xml:space="preserve">79÷25 = </w:t>
      </w:r>
    </w:p>
    <w:p>
      <w:r>
        <w:t xml:space="preserve">77÷10 = </w:t>
      </w:r>
    </w:p>
    <w:p>
      <w:r>
        <w:t xml:space="preserve">77÷55 = </w:t>
      </w:r>
    </w:p>
    <w:p>
      <w:r>
        <w:t xml:space="preserve">22÷15 = </w:t>
      </w:r>
    </w:p>
    <w:p>
      <w:r>
        <w:t xml:space="preserve">99÷29 = </w:t>
      </w:r>
    </w:p>
    <w:p>
      <w:r>
        <w:t xml:space="preserve">21÷17 = </w:t>
      </w:r>
    </w:p>
    <w:p>
      <w:r>
        <w:t xml:space="preserve">43÷18 = </w:t>
      </w:r>
    </w:p>
    <w:p>
      <w:r>
        <w:t xml:space="preserve">52÷14 = </w:t>
      </w:r>
    </w:p>
    <w:p>
      <w:r>
        <w:t xml:space="preserve">46÷12 = </w:t>
      </w:r>
    </w:p>
    <w:p>
      <w:r>
        <w:t xml:space="preserve">30÷20 = </w:t>
      </w:r>
    </w:p>
    <w:p>
      <w:r>
        <w:t xml:space="preserve">60÷15 = </w:t>
      </w:r>
    </w:p>
    <w:p>
      <w:r>
        <w:t xml:space="preserve">94÷53 = </w:t>
      </w:r>
    </w:p>
    <w:p>
      <w:r>
        <w:t xml:space="preserve">80÷11 = </w:t>
      </w:r>
    </w:p>
    <w:p>
      <w:r>
        <w:t xml:space="preserve">74÷10 = </w:t>
      </w:r>
    </w:p>
    <w:p>
      <w:r>
        <w:t xml:space="preserve">97÷68 = </w:t>
      </w:r>
    </w:p>
    <w:p>
      <w:r>
        <w:t xml:space="preserve">85÷76 = </w:t>
      </w:r>
    </w:p>
    <w:p>
      <w:r>
        <w:t xml:space="preserve">51÷46 = </w:t>
      </w:r>
    </w:p>
    <w:p>
      <w:r>
        <w:t xml:space="preserve">62÷44 = </w:t>
      </w:r>
    </w:p>
    <w:p>
      <w:r>
        <w:t xml:space="preserve">66÷44 = </w:t>
      </w:r>
    </w:p>
    <w:p>
      <w:r>
        <w:t xml:space="preserve">99÷79 = </w:t>
      </w:r>
    </w:p>
    <w:p>
      <w:r>
        <w:t xml:space="preserve">82÷40 = </w:t>
      </w:r>
    </w:p>
    <w:p>
      <w:r>
        <w:t xml:space="preserve">87÷32 = </w:t>
      </w:r>
    </w:p>
    <w:p>
      <w:r>
        <w:t xml:space="preserve">56÷37 = </w:t>
      </w:r>
    </w:p>
    <w:p>
      <w:r>
        <w:t xml:space="preserve">73÷36 = </w:t>
      </w:r>
    </w:p>
    <w:p>
      <w:r>
        <w:t xml:space="preserve">54÷25 = </w:t>
      </w:r>
    </w:p>
    <w:p>
      <w:r>
        <w:t xml:space="preserve">98÷18 = </w:t>
      </w:r>
    </w:p>
    <w:p>
      <w:r>
        <w:t xml:space="preserve">65÷16 = </w:t>
      </w:r>
    </w:p>
    <w:p>
      <w:r>
        <w:t xml:space="preserve">66÷25 = </w:t>
      </w:r>
    </w:p>
    <w:p>
      <w:r>
        <w:t xml:space="preserve">52÷32 = </w:t>
      </w:r>
    </w:p>
    <w:p>
      <w:r>
        <w:t xml:space="preserve">42÷36 = </w:t>
      </w:r>
    </w:p>
    <w:p>
      <w:r>
        <w:t xml:space="preserve">90÷11 = </w:t>
      </w:r>
    </w:p>
    <w:p>
      <w:pPr>
        <w:pStyle w:val="Heading1"/>
      </w:pPr>
      <w:r>
        <w:t>세자리수끼리 나누기 연습문제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