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곱하기 연습문제</w:t>
      </w:r>
    </w:p>
    <w:p>
      <w:pPr>
        <w:pStyle w:val="Heading1"/>
      </w:pPr>
      <w:r>
        <w:t>구구단 연습문제</w:t>
      </w:r>
    </w:p>
    <w:p>
      <w:r>
        <w:t>8X6=</w:t>
      </w:r>
    </w:p>
    <w:p>
      <w:r>
        <w:t>9X6=</w:t>
      </w:r>
    </w:p>
    <w:p>
      <w:r>
        <w:t>5X5=</w:t>
      </w:r>
    </w:p>
    <w:p>
      <w:r>
        <w:t>2X3=</w:t>
      </w:r>
    </w:p>
    <w:p>
      <w:r>
        <w:t>7X5=</w:t>
      </w:r>
    </w:p>
    <w:p>
      <w:r>
        <w:t>6X8=</w:t>
      </w:r>
    </w:p>
    <w:p>
      <w:r>
        <w:t>4X7=</w:t>
      </w:r>
    </w:p>
    <w:p>
      <w:r>
        <w:t>5X3=</w:t>
      </w:r>
    </w:p>
    <w:p>
      <w:r>
        <w:t>7X7=</w:t>
      </w:r>
    </w:p>
    <w:p>
      <w:r>
        <w:t>5X7=</w:t>
      </w:r>
    </w:p>
    <w:p>
      <w:r>
        <w:t>7X4=</w:t>
      </w:r>
    </w:p>
    <w:p>
      <w:r>
        <w:t>5X3=</w:t>
      </w:r>
    </w:p>
    <w:p>
      <w:r>
        <w:t>5X7=</w:t>
      </w:r>
    </w:p>
    <w:p>
      <w:r>
        <w:t>4X1=</w:t>
      </w:r>
    </w:p>
    <w:p>
      <w:r>
        <w:t>3X9=</w:t>
      </w:r>
    </w:p>
    <w:p>
      <w:r>
        <w:t>6X4=</w:t>
      </w:r>
    </w:p>
    <w:p>
      <w:r>
        <w:t>4X7=</w:t>
      </w:r>
    </w:p>
    <w:p>
      <w:r>
        <w:t>2X7=</w:t>
      </w:r>
    </w:p>
    <w:p>
      <w:r>
        <w:t>5X3=</w:t>
      </w:r>
    </w:p>
    <w:p>
      <w:r>
        <w:t>3X5=</w:t>
      </w:r>
    </w:p>
    <w:p>
      <w:r>
        <w:t>5X7=</w:t>
      </w:r>
    </w:p>
    <w:p>
      <w:r>
        <w:t>8X8=</w:t>
      </w:r>
    </w:p>
    <w:p>
      <w:r>
        <w:t>8X2=</w:t>
      </w:r>
    </w:p>
    <w:p>
      <w:r>
        <w:t>7X7=</w:t>
      </w:r>
    </w:p>
    <w:p>
      <w:r>
        <w:t>5X2=</w:t>
      </w:r>
    </w:p>
    <w:p>
      <w:r>
        <w:t>5X1=</w:t>
      </w:r>
    </w:p>
    <w:p>
      <w:r>
        <w:t>5X9=</w:t>
      </w:r>
    </w:p>
    <w:p>
      <w:r>
        <w:t>4X1=</w:t>
      </w:r>
    </w:p>
    <w:p>
      <w:r>
        <w:t>6X9=</w:t>
      </w:r>
    </w:p>
    <w:p>
      <w:r>
        <w:t>2X5=</w:t>
      </w:r>
    </w:p>
    <w:p>
      <w:r>
        <w:t>8X7=</w:t>
      </w:r>
    </w:p>
    <w:p>
      <w:r>
        <w:t>2X4=</w:t>
      </w:r>
    </w:p>
    <w:p>
      <w:r>
        <w:t>5X4=</w:t>
      </w:r>
    </w:p>
    <w:p>
      <w:r>
        <w:t>8X6=</w:t>
      </w:r>
    </w:p>
    <w:p>
      <w:r>
        <w:t>8X6=</w:t>
      </w:r>
    </w:p>
    <w:p>
      <w:r>
        <w:t>3X8=</w:t>
      </w:r>
    </w:p>
    <w:p>
      <w:r>
        <w:t>6X7=</w:t>
      </w:r>
    </w:p>
    <w:p>
      <w:r>
        <w:t>4X5=</w:t>
      </w:r>
    </w:p>
    <w:p>
      <w:r>
        <w:t>6X8=</w:t>
      </w:r>
    </w:p>
    <w:p>
      <w:r>
        <w:t>2X9=</w:t>
      </w:r>
    </w:p>
    <w:p>
      <w:r>
        <w:t>6X8=</w:t>
      </w:r>
    </w:p>
    <w:p>
      <w:r>
        <w:t>2X8=</w:t>
      </w:r>
    </w:p>
    <w:p>
      <w:r>
        <w:t>4X1=</w:t>
      </w:r>
    </w:p>
    <w:p>
      <w:r>
        <w:t>7X2=</w:t>
      </w:r>
    </w:p>
    <w:p>
      <w:r>
        <w:t>6X1=</w:t>
      </w:r>
    </w:p>
    <w:p>
      <w:r>
        <w:t>2X2=</w:t>
      </w:r>
    </w:p>
    <w:p>
      <w:r>
        <w:t>2X9=</w:t>
      </w:r>
    </w:p>
    <w:p>
      <w:r>
        <w:t>6X5=</w:t>
      </w:r>
    </w:p>
    <w:p>
      <w:r>
        <w:t>3X2=</w:t>
      </w:r>
    </w:p>
    <w:p>
      <w:pPr>
        <w:pStyle w:val="Heading1"/>
      </w:pPr>
      <w:r>
        <w:t>두자리수끼리 곱하기 연습문제</w:t>
      </w:r>
    </w:p>
    <w:p>
      <w:r>
        <w:t>22X13=</w:t>
      </w:r>
    </w:p>
    <w:p>
      <w:r>
        <w:t>38X70=</w:t>
      </w:r>
    </w:p>
    <w:p>
      <w:r>
        <w:t>11X51=</w:t>
      </w:r>
    </w:p>
    <w:p>
      <w:r>
        <w:t>47X69=</w:t>
      </w:r>
    </w:p>
    <w:p>
      <w:r>
        <w:t>63X85=</w:t>
      </w:r>
    </w:p>
    <w:p>
      <w:r>
        <w:t>18X28=</w:t>
      </w:r>
    </w:p>
    <w:p>
      <w:r>
        <w:t>28X14=</w:t>
      </w:r>
    </w:p>
    <w:p>
      <w:r>
        <w:t>93X92=</w:t>
      </w:r>
    </w:p>
    <w:p>
      <w:r>
        <w:t>82X97=</w:t>
      </w:r>
    </w:p>
    <w:p>
      <w:r>
        <w:t>26X97=</w:t>
      </w:r>
    </w:p>
    <w:p>
      <w:r>
        <w:t>30X61=</w:t>
      </w:r>
    </w:p>
    <w:p>
      <w:r>
        <w:t>26X45=</w:t>
      </w:r>
    </w:p>
    <w:p>
      <w:r>
        <w:t>12X21=</w:t>
      </w:r>
    </w:p>
    <w:p>
      <w:r>
        <w:t>77X13=</w:t>
      </w:r>
    </w:p>
    <w:p>
      <w:r>
        <w:t>78X55=</w:t>
      </w:r>
    </w:p>
    <w:p>
      <w:r>
        <w:t>77X20=</w:t>
      </w:r>
    </w:p>
    <w:p>
      <w:r>
        <w:t>92X97=</w:t>
      </w:r>
    </w:p>
    <w:p>
      <w:r>
        <w:t>55X53=</w:t>
      </w:r>
    </w:p>
    <w:p>
      <w:r>
        <w:t>94X57=</w:t>
      </w:r>
    </w:p>
    <w:p>
      <w:r>
        <w:t>87X68=</w:t>
      </w:r>
    </w:p>
    <w:p>
      <w:r>
        <w:t>12X30=</w:t>
      </w:r>
    </w:p>
    <w:p>
      <w:r>
        <w:t>48X26=</w:t>
      </w:r>
    </w:p>
    <w:p>
      <w:r>
        <w:t>76X93=</w:t>
      </w:r>
    </w:p>
    <w:p>
      <w:r>
        <w:t>60X47=</w:t>
      </w:r>
    </w:p>
    <w:p>
      <w:r>
        <w:t>35X39=</w:t>
      </w:r>
    </w:p>
    <w:p>
      <w:r>
        <w:t>90X53=</w:t>
      </w:r>
    </w:p>
    <w:p>
      <w:r>
        <w:t>36X51=</w:t>
      </w:r>
    </w:p>
    <w:p>
      <w:r>
        <w:t>44X54=</w:t>
      </w:r>
    </w:p>
    <w:p>
      <w:r>
        <w:t>58X61=</w:t>
      </w:r>
    </w:p>
    <w:p>
      <w:r>
        <w:t>71X98=</w:t>
      </w:r>
    </w:p>
    <w:p>
      <w:r>
        <w:t>50X75=</w:t>
      </w:r>
    </w:p>
    <w:p>
      <w:r>
        <w:t>80X75=</w:t>
      </w:r>
    </w:p>
    <w:p>
      <w:r>
        <w:t>74X62=</w:t>
      </w:r>
    </w:p>
    <w:p>
      <w:r>
        <w:t>53X22=</w:t>
      </w:r>
    </w:p>
    <w:p>
      <w:r>
        <w:t>69X44=</w:t>
      </w:r>
    </w:p>
    <w:p>
      <w:r>
        <w:t>35X18=</w:t>
      </w:r>
    </w:p>
    <w:p>
      <w:r>
        <w:t>16X91=</w:t>
      </w:r>
    </w:p>
    <w:p>
      <w:r>
        <w:t>33X81=</w:t>
      </w:r>
    </w:p>
    <w:p>
      <w:r>
        <w:t>83X64=</w:t>
      </w:r>
    </w:p>
    <w:p>
      <w:r>
        <w:t>21X46=</w:t>
      </w:r>
    </w:p>
    <w:p>
      <w:r>
        <w:t>15X80=</w:t>
      </w:r>
    </w:p>
    <w:p>
      <w:r>
        <w:t>75X70=</w:t>
      </w:r>
    </w:p>
    <w:p>
      <w:r>
        <w:t>59X84=</w:t>
      </w:r>
    </w:p>
    <w:p>
      <w:r>
        <w:t>82X41=</w:t>
      </w:r>
    </w:p>
    <w:p>
      <w:r>
        <w:t>94X34=</w:t>
      </w:r>
    </w:p>
    <w:p>
      <w:r>
        <w:t>77X34=</w:t>
      </w:r>
    </w:p>
    <w:p>
      <w:r>
        <w:t>81X39=</w:t>
      </w:r>
    </w:p>
    <w:p>
      <w:r>
        <w:t>46X39=</w:t>
      </w:r>
    </w:p>
    <w:p>
      <w:r>
        <w:t>38X33=</w:t>
      </w:r>
    </w:p>
    <w:p>
      <w:pPr>
        <w:pStyle w:val="Heading1"/>
      </w:pPr>
      <w:r>
        <w:t>세자리수끼리 곱하기 연습문제</w:t>
      </w:r>
    </w:p>
    <w:p>
      <w:r>
        <w:t>438X956=</w:t>
      </w:r>
    </w:p>
    <w:p>
      <w:r>
        <w:t>415X614=</w:t>
      </w:r>
    </w:p>
    <w:p>
      <w:r>
        <w:t>169X373=</w:t>
      </w:r>
    </w:p>
    <w:p>
      <w:r>
        <w:t>860X428=</w:t>
      </w:r>
    </w:p>
    <w:p>
      <w:r>
        <w:t>730X158=</w:t>
      </w:r>
    </w:p>
    <w:p>
      <w:r>
        <w:t>424X160=</w:t>
      </w:r>
    </w:p>
    <w:p>
      <w:r>
        <w:t>989X104=</w:t>
      </w:r>
    </w:p>
    <w:p>
      <w:r>
        <w:t>343X655=</w:t>
      </w:r>
    </w:p>
    <w:p>
      <w:r>
        <w:t>915X759=</w:t>
      </w:r>
    </w:p>
    <w:p>
      <w:r>
        <w:t>918X785=</w:t>
      </w:r>
    </w:p>
    <w:p>
      <w:r>
        <w:t>910X639=</w:t>
      </w:r>
    </w:p>
    <w:p>
      <w:r>
        <w:t>199X764=</w:t>
      </w:r>
    </w:p>
    <w:p>
      <w:r>
        <w:t>267X240=</w:t>
      </w:r>
    </w:p>
    <w:p>
      <w:r>
        <w:t>251X467=</w:t>
      </w:r>
    </w:p>
    <w:p>
      <w:r>
        <w:t>909X562=</w:t>
      </w:r>
    </w:p>
    <w:p>
      <w:r>
        <w:t>287X393=</w:t>
      </w:r>
    </w:p>
    <w:p>
      <w:r>
        <w:t>157X157=</w:t>
      </w:r>
    </w:p>
    <w:p>
      <w:r>
        <w:t>852X240=</w:t>
      </w:r>
    </w:p>
    <w:p>
      <w:r>
        <w:t>437X453=</w:t>
      </w:r>
    </w:p>
    <w:p>
      <w:r>
        <w:t>656X894=</w:t>
      </w:r>
    </w:p>
    <w:p>
      <w:r>
        <w:t>102X716=</w:t>
      </w:r>
    </w:p>
    <w:p>
      <w:r>
        <w:t>427X175=</w:t>
      </w:r>
    </w:p>
    <w:p>
      <w:r>
        <w:t>949X893=</w:t>
      </w:r>
    </w:p>
    <w:p>
      <w:r>
        <w:t>205X313=</w:t>
      </w:r>
    </w:p>
    <w:p>
      <w:r>
        <w:t>621X912=</w:t>
      </w:r>
    </w:p>
    <w:p>
      <w:r>
        <w:t>794X781=</w:t>
      </w:r>
    </w:p>
    <w:p>
      <w:r>
        <w:t>253X381=</w:t>
      </w:r>
    </w:p>
    <w:p>
      <w:r>
        <w:t>647X401=</w:t>
      </w:r>
    </w:p>
    <w:p>
      <w:r>
        <w:t>705X125=</w:t>
      </w:r>
    </w:p>
    <w:p>
      <w:r>
        <w:t>954X620=</w:t>
      </w:r>
    </w:p>
    <w:p>
      <w:r>
        <w:t>713X789=</w:t>
      </w:r>
    </w:p>
    <w:p>
      <w:r>
        <w:t>631X116=</w:t>
      </w:r>
    </w:p>
    <w:p>
      <w:r>
        <w:t>758X613=</w:t>
      </w:r>
    </w:p>
    <w:p>
      <w:r>
        <w:t>332X824=</w:t>
      </w:r>
    </w:p>
    <w:p>
      <w:r>
        <w:t>615X971=</w:t>
      </w:r>
    </w:p>
    <w:p>
      <w:r>
        <w:t>714X924=</w:t>
      </w:r>
    </w:p>
    <w:p>
      <w:r>
        <w:t>582X927=</w:t>
      </w:r>
    </w:p>
    <w:p>
      <w:r>
        <w:t>491X677=</w:t>
      </w:r>
    </w:p>
    <w:p>
      <w:r>
        <w:t>911X253=</w:t>
      </w:r>
    </w:p>
    <w:p>
      <w:r>
        <w:t>596X136=</w:t>
      </w:r>
    </w:p>
    <w:p>
      <w:r>
        <w:t>967X642=</w:t>
      </w:r>
    </w:p>
    <w:p>
      <w:r>
        <w:t>543X516=</w:t>
      </w:r>
    </w:p>
    <w:p>
      <w:r>
        <w:t>706X938=</w:t>
      </w:r>
    </w:p>
    <w:p>
      <w:r>
        <w:t>557X377=</w:t>
      </w:r>
    </w:p>
    <w:p>
      <w:r>
        <w:t>329X376=</w:t>
      </w:r>
    </w:p>
    <w:p>
      <w:r>
        <w:t>523X646=</w:t>
      </w:r>
    </w:p>
    <w:p>
      <w:r>
        <w:t>444X840=</w:t>
      </w:r>
    </w:p>
    <w:p>
      <w:r>
        <w:t>953X362=</w:t>
      </w:r>
    </w:p>
    <w:p>
      <w:r>
        <w:t>494X185=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